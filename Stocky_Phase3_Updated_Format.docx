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College Name: VIT Bhopal University</w:t>
      </w:r>
    </w:p>
    <w:p>
      <w:r>
        <w:t>Student Name: Ananya Mishra</w:t>
      </w:r>
    </w:p>
    <w:p/>
    <w:p>
      <w:pPr>
        <w:pStyle w:val="Heading1"/>
      </w:pPr>
      <w:r>
        <w:t>GEN AI PROJECT PHASE 3 SUBMISSION DOCUMENT</w:t>
      </w:r>
    </w:p>
    <w:p>
      <w:r>
        <w:t>Phase 3: Final Report and Submission</w:t>
      </w:r>
    </w:p>
    <w:p/>
    <w:p>
      <w:pPr>
        <w:pStyle w:val="Heading2"/>
      </w:pPr>
      <w:r>
        <w:t>1. Project Title:</w:t>
      </w:r>
    </w:p>
    <w:p>
      <w:r>
        <w:t>Stocky – Multi-Store Inventory and Business Management System</w:t>
      </w:r>
    </w:p>
    <w:p/>
    <w:p>
      <w:pPr>
        <w:pStyle w:val="Heading2"/>
      </w:pPr>
      <w:r>
        <w:t>2. Summary of Work Done</w:t>
      </w:r>
    </w:p>
    <w:p>
      <w:r>
        <w:t>Phase 1 – Proposal and Idea Submission:</w:t>
        <w:br/>
        <w:t>- Identified the business problem of managing inventory across multiple stores.</w:t>
        <w:br/>
        <w:t>- Proposed Stocky, a centralized inventory and business management solution.</w:t>
      </w:r>
    </w:p>
    <w:p>
      <w:r>
        <w:t>Phase 2 – Execution and Demonstration:</w:t>
        <w:br/>
        <w:t>- Developed frontend using Angular and Tailwind CSS.</w:t>
        <w:br/>
        <w:t>- Built backend with Spring Boot and connected to PostgreSQL database.</w:t>
        <w:br/>
        <w:t>- Conducted unit and integration testing.</w:t>
      </w:r>
    </w:p>
    <w:p>
      <w:r>
        <w:t>Phase 3 – Final Implementation:</w:t>
        <w:br/>
        <w:t>- Finalized and tested all modules.</w:t>
        <w:br/>
        <w:t>- Created and shared documentation.</w:t>
        <w:br/>
        <w:t>- Completed deployment-ready system.</w:t>
      </w:r>
    </w:p>
    <w:p/>
    <w:p>
      <w:pPr>
        <w:pStyle w:val="Heading2"/>
      </w:pPr>
      <w:r>
        <w:t>3. GitHub Repository Link</w:t>
      </w:r>
    </w:p>
    <w:p>
      <w:r>
        <w:t>🔗 GitHub Repository – Stocky: Multi-Store Inventory Management System</w:t>
        <w:br/>
        <w:t>(Replace with actual GitHub link)</w:t>
      </w:r>
    </w:p>
    <w:p/>
    <w:p>
      <w:pPr>
        <w:pStyle w:val="Heading2"/>
      </w:pPr>
      <w:r>
        <w:t>4. Testing Phase</w:t>
      </w:r>
    </w:p>
    <w:p>
      <w:r>
        <w:t>Test Case | Expected Result | Status</w:t>
        <w:br/>
        <w:t>--- | --- | ---</w:t>
        <w:br/>
        <w:t>Add Product | Product added and reflected in inventory | Passed</w:t>
        <w:br/>
        <w:t>Update Stock | Stock updated successfully | Passed</w:t>
        <w:br/>
        <w:t>Delete Employee | Record removed with confirmation | Passed</w:t>
        <w:br/>
        <w:t>Generate Report | Report displayed with filtered data | Passed</w:t>
        <w:br/>
        <w:t>Invalid Login | Error message displayed | Passed</w:t>
      </w:r>
    </w:p>
    <w:p/>
    <w:p>
      <w:pPr>
        <w:pStyle w:val="Heading2"/>
      </w:pPr>
      <w:r>
        <w:t>5. Future Work</w:t>
      </w:r>
    </w:p>
    <w:p>
      <w:r>
        <w:t>- Add mobile support via responsive design or mobile app.</w:t>
        <w:br/>
        <w:t>- QR/barcode scanner integration.</w:t>
        <w:br/>
        <w:t>- AI-based sales forecasting.</w:t>
        <w:br/>
        <w:t>- Multi-language support.</w:t>
        <w:br/>
        <w:t>- Cloud deployment with CI/CD pipelines.</w:t>
      </w:r>
    </w:p>
    <w:p/>
    <w:p>
      <w:pPr>
        <w:pStyle w:val="Heading2"/>
      </w:pPr>
      <w:r>
        <w:t>6. Conclusion</w:t>
      </w:r>
    </w:p>
    <w:p>
      <w:r>
        <w:t>Stocky fulfills the need for an integrated, scalable, and user-friendly multi-store business management system. It combines modern technologies, secure architecture, and practical features suitable for real-world deployment and academic demonstration.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